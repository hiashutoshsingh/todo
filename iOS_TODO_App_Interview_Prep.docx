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iOS TODO App – Senior Interview Prep Sheet</w:t>
      </w:r>
    </w:p>
    <w:p>
      <w:pPr>
        <w:pStyle w:val="Heading1"/>
      </w:pPr>
      <w:r>
        <w:t>PROJECT OVERVIEW QUESTIONS</w:t>
      </w:r>
    </w:p>
    <w:p>
      <w:pPr>
        <w:pStyle w:val="ListBullet"/>
      </w:pPr>
      <w:r>
        <w:t>Q1: What architecture did you use in your TODO app and why?</w:t>
      </w:r>
    </w:p>
    <w:p>
      <w:pPr>
        <w:ind w:left="360"/>
      </w:pPr>
      <w:r>
        <w:t>A: MVVM (Model-View-ViewModel) to separate concerns and improve testability, modularity, and maintainability.</w:t>
      </w:r>
    </w:p>
    <w:p>
      <w:pPr>
        <w:pStyle w:val="ListBullet"/>
      </w:pPr>
      <w:r>
        <w:t>Q2: Why UIKit over SwiftUI?</w:t>
      </w:r>
    </w:p>
    <w:p>
      <w:pPr>
        <w:ind w:left="360"/>
      </w:pPr>
      <w:r>
        <w:t>A: UIKit provides fine-grained control and compatibility with legacy systems.</w:t>
      </w:r>
    </w:p>
    <w:p>
      <w:pPr>
        <w:pStyle w:val="ListBullet"/>
      </w:pPr>
      <w:r>
        <w:t>Q3: What type of data binding did you use in MVVM?</w:t>
      </w:r>
    </w:p>
    <w:p>
      <w:pPr>
        <w:ind w:left="360"/>
      </w:pPr>
      <w:r>
        <w:t>A: Closure-based callback (`onTodosUpdated`) to keep the view updated.</w:t>
      </w:r>
    </w:p>
    <w:p>
      <w:pPr>
        <w:pStyle w:val="Heading1"/>
      </w:pPr>
      <w:r>
        <w:t>FUNCTIONAL DESIGN QUESTIONS</w:t>
      </w:r>
    </w:p>
    <w:p>
      <w:pPr>
        <w:pStyle w:val="ListBullet"/>
      </w:pPr>
      <w:r>
        <w:t>Q4: How did you implement real-time CRUD operations?</w:t>
      </w:r>
    </w:p>
    <w:p>
      <w:pPr>
        <w:ind w:left="360"/>
      </w:pPr>
      <w:r>
        <w:t>A: By using an in-memory array and a callback to trigger view updates instantly.</w:t>
      </w:r>
    </w:p>
    <w:p>
      <w:pPr>
        <w:pStyle w:val="ListBullet"/>
      </w:pPr>
      <w:r>
        <w:t>Q5: Why did you choose `struct` for `TodoItem`?</w:t>
      </w:r>
    </w:p>
    <w:p>
      <w:pPr>
        <w:ind w:left="360"/>
      </w:pPr>
      <w:r>
        <w:t>A: Value semantics prevent unintended side effects and suit simple data modeling.</w:t>
      </w:r>
    </w:p>
    <w:p>
      <w:pPr>
        <w:pStyle w:val="Heading1"/>
      </w:pPr>
      <w:r>
        <w:t>TESTING QUESTIONS</w:t>
      </w:r>
    </w:p>
    <w:p>
      <w:pPr>
        <w:pStyle w:val="ListBullet"/>
      </w:pPr>
      <w:r>
        <w:t>Q6: How did you test your ViewModel logic?</w:t>
      </w:r>
    </w:p>
    <w:p>
      <w:pPr>
        <w:ind w:left="360"/>
      </w:pPr>
      <w:r>
        <w:t>A: Using XCTest to verify add, update, delete logic, and callbacks.</w:t>
      </w:r>
    </w:p>
    <w:p>
      <w:pPr>
        <w:pStyle w:val="ListBullet"/>
      </w:pPr>
      <w:r>
        <w:t>Q7: How would you test the UI layer?</w:t>
      </w:r>
    </w:p>
    <w:p>
      <w:pPr>
        <w:ind w:left="360"/>
      </w:pPr>
      <w:r>
        <w:t>A: With XCUITest and optionally snapshot testing for visual validation.</w:t>
      </w:r>
    </w:p>
    <w:p>
      <w:pPr>
        <w:pStyle w:val="Heading1"/>
      </w:pPr>
      <w:r>
        <w:t>SCALABILITY &amp; IMPROVEMENTS</w:t>
      </w:r>
    </w:p>
    <w:p>
      <w:pPr>
        <w:pStyle w:val="ListBullet"/>
      </w:pPr>
      <w:r>
        <w:t>Q8: What improvements would you make to this TODO app?</w:t>
      </w:r>
    </w:p>
    <w:p>
      <w:pPr>
        <w:ind w:left="360"/>
      </w:pPr>
      <w:r>
        <w:t>A: Add persistence, improve binding, use diffable data source, enhance accessibility, modularize, and prepare for team scalability.</w:t>
      </w:r>
    </w:p>
    <w:p>
      <w:pPr>
        <w:pStyle w:val="Heading1"/>
      </w:pPr>
      <w:r>
        <w:t>SYSTEM DESIGN / LEADERSHIP-LEVEL QUESTIONS</w:t>
      </w:r>
    </w:p>
    <w:p>
      <w:pPr>
        <w:pStyle w:val="ListBullet"/>
      </w:pPr>
      <w:r>
        <w:t>Q9: How would you architect this app to support team collaboration?</w:t>
      </w:r>
    </w:p>
    <w:p>
      <w:pPr>
        <w:ind w:left="360"/>
      </w:pPr>
      <w:r>
        <w:t>A: Modularize features and use separate targets or frameworks.</w:t>
      </w:r>
    </w:p>
    <w:p>
      <w:pPr>
        <w:pStyle w:val="ListBullet"/>
      </w:pPr>
      <w:r>
        <w:t>Q10: How would you make this app accessible and maintainable at scale?</w:t>
      </w:r>
    </w:p>
    <w:p>
      <w:pPr>
        <w:ind w:left="360"/>
      </w:pPr>
      <w:r>
        <w:t>A: Use CI/CD, SwiftLint, documentation, and dependency injection for testability.</w:t>
      </w:r>
    </w:p>
    <w:p>
      <w:pPr>
        <w:pStyle w:val="Heading1"/>
      </w:pPr>
      <w:r>
        <w:t>KEYWORDS TO MENTION IN INTERVIEW</w:t>
      </w:r>
    </w:p>
    <w:p>
      <w:pPr>
        <w:ind w:left="360"/>
      </w:pPr>
      <w:r>
        <w:t>MVVM, UIKit, Closure-based Binding, Value Types, XCTest, XCUITest, Modularization, Real-time Sync, Accessibility, SPM, Reusable Components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